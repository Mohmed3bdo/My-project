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CCF" w:rsidRDefault="003A2448" w:rsidP="003A2448">
      <w:pPr>
        <w:pStyle w:val="Heading1"/>
      </w:pPr>
      <w:r>
        <w:t xml:space="preserve">Hacking and Cybersecurity </w:t>
      </w:r>
    </w:p>
    <w:p w:rsidR="00245CCF" w:rsidRDefault="003A2448">
      <w:r>
        <w:t xml:space="preserve">Cybersecurity is the practice of protecting computers, networks, and data from attacks or unauthorized access. Hacking means trying to get into systems or networks — sometimes for bad reasons, and sometimes to </w:t>
      </w:r>
      <w:r>
        <w:t>test security (ethical hacking).</w:t>
      </w:r>
    </w:p>
    <w:p w:rsidR="00245CCF" w:rsidRDefault="003A2448">
      <w:pPr>
        <w:pStyle w:val="Heading2"/>
      </w:pPr>
      <w:r>
        <w:t>Common Types of Cyber Attacks</w:t>
      </w:r>
    </w:p>
    <w:p w:rsidR="00245CCF" w:rsidRDefault="003A2448">
      <w:r>
        <w:t>• Phishing: Fake messages or websites that trick people into giving personal information (like passwords).</w:t>
      </w:r>
    </w:p>
    <w:p w:rsidR="00245CCF" w:rsidRDefault="003A2448">
      <w:r>
        <w:t>• Malware: Harmful software that can steal data or damage a computer.</w:t>
      </w:r>
    </w:p>
    <w:p w:rsidR="00245CCF" w:rsidRDefault="003A2448">
      <w:r>
        <w:t>• DDoS (Denial o</w:t>
      </w:r>
      <w:r>
        <w:t>f Service): Sending too many requests to a website so it stops working.</w:t>
      </w:r>
    </w:p>
    <w:p w:rsidR="00245CCF" w:rsidRDefault="003A2448">
      <w:r>
        <w:t>• Exploits: Using software bugs or system weaknesses to break in.</w:t>
      </w:r>
    </w:p>
    <w:p w:rsidR="00245CCF" w:rsidRDefault="003A2448">
      <w:r>
        <w:t>• Brute Force Attack: Trying many passwords until one works.</w:t>
      </w:r>
    </w:p>
    <w:p w:rsidR="00245CCF" w:rsidRDefault="003A2448">
      <w:pPr>
        <w:pStyle w:val="Heading2"/>
      </w:pPr>
      <w:r>
        <w:t>Examples</w:t>
      </w:r>
    </w:p>
    <w:p w:rsidR="00245CCF" w:rsidRDefault="003A2448">
      <w:r>
        <w:t xml:space="preserve">• You get an email saying 'Click here to </w:t>
      </w:r>
      <w:r>
        <w:t>win a prize' → fake website → steals your password → Phishing.</w:t>
      </w:r>
    </w:p>
    <w:p w:rsidR="00245CCF" w:rsidRDefault="003A2448">
      <w:r>
        <w:t>• You open a strange file → your computer slows down → Malware.</w:t>
      </w:r>
    </w:p>
    <w:p w:rsidR="00245CCF" w:rsidRDefault="003A2448">
      <w:r>
        <w:t>• A website becomes very slow because too many people (or bots) visit at once → DDoS.</w:t>
      </w:r>
    </w:p>
    <w:p w:rsidR="00245CCF" w:rsidRDefault="003A2448">
      <w:pPr>
        <w:pStyle w:val="Heading2"/>
      </w:pPr>
      <w:r>
        <w:t>Basic Cybersecurity Rules</w:t>
      </w:r>
    </w:p>
    <w:p w:rsidR="00245CCF" w:rsidRDefault="003A2448">
      <w:r>
        <w:t>• Always update y</w:t>
      </w:r>
      <w:r>
        <w:t>our software and system.</w:t>
      </w:r>
    </w:p>
    <w:p w:rsidR="00245CCF" w:rsidRDefault="003A2448">
      <w:r>
        <w:t>• Use strong and different passwords for each account.</w:t>
      </w:r>
    </w:p>
    <w:p w:rsidR="00245CCF" w:rsidRDefault="003A2448">
      <w:r>
        <w:t>• Turn on two-factor authentication (2FA).</w:t>
      </w:r>
    </w:p>
    <w:p w:rsidR="00245CCF" w:rsidRDefault="003A2448">
      <w:r>
        <w:t>• Don’t open links or attachments from unknown senders.</w:t>
      </w:r>
    </w:p>
    <w:p w:rsidR="00245CCF" w:rsidRDefault="003A2448">
      <w:r>
        <w:t>• Make regular backups of your important files.</w:t>
      </w:r>
    </w:p>
    <w:p w:rsidR="00245CCF" w:rsidRDefault="003A2448">
      <w:r>
        <w:t xml:space="preserve">• Use antivirus software and </w:t>
      </w:r>
      <w:r>
        <w:t>scan your device often.</w:t>
      </w:r>
    </w:p>
    <w:p w:rsidR="00245CCF" w:rsidRDefault="003A2448">
      <w:r>
        <w:t>• Give apps and people only the permissions they really need.</w:t>
      </w:r>
    </w:p>
    <w:p w:rsidR="00245CCF" w:rsidRDefault="003A2448">
      <w:pPr>
        <w:pStyle w:val="Heading2"/>
      </w:pPr>
      <w:r>
        <w:t>Types of Hackers</w:t>
      </w:r>
    </w:p>
    <w:p w:rsidR="00245CCF" w:rsidRDefault="003A2448">
      <w:r>
        <w:t>• Black Hat: Hackers who break into systems for bad or illegal reasons.</w:t>
      </w:r>
    </w:p>
    <w:p w:rsidR="00245CCF" w:rsidRDefault="003A2448">
      <w:r>
        <w:t>• White Hat: Ethical hackers who test systems to improve security.</w:t>
      </w:r>
    </w:p>
    <w:p w:rsidR="00245CCF" w:rsidRDefault="003A2448">
      <w:r>
        <w:t>• Grey Hat: In</w:t>
      </w:r>
      <w:r>
        <w:t xml:space="preserve"> between — they may hack without permission but not for bad goals.</w:t>
      </w:r>
    </w:p>
    <w:p w:rsidR="00245CCF" w:rsidRDefault="003A2448">
      <w:pPr>
        <w:pStyle w:val="Heading2"/>
      </w:pPr>
      <w:bookmarkStart w:id="0" w:name="_GoBack"/>
      <w:bookmarkEnd w:id="0"/>
      <w:r>
        <w:lastRenderedPageBreak/>
        <w:t>Tips for Everyday Safety</w:t>
      </w:r>
    </w:p>
    <w:p w:rsidR="00245CCF" w:rsidRDefault="003A2448">
      <w:r>
        <w:t>1. Turn on two-factor authentication on all your accounts.</w:t>
      </w:r>
    </w:p>
    <w:p w:rsidR="00245CCF" w:rsidRDefault="003A2448">
      <w:r>
        <w:t>2. Don’t reuse the same password.</w:t>
      </w:r>
    </w:p>
    <w:p w:rsidR="00245CCF" w:rsidRDefault="003A2448">
      <w:r>
        <w:t>3. Be careful with emails or messages that ask for personal info</w:t>
      </w:r>
      <w:r>
        <w:t>.</w:t>
      </w:r>
    </w:p>
    <w:p w:rsidR="00245CCF" w:rsidRDefault="003A2448">
      <w:pPr>
        <w:pStyle w:val="Heading2"/>
      </w:pPr>
      <w:r>
        <w:t>Conclusion</w:t>
      </w:r>
    </w:p>
    <w:p w:rsidR="00245CCF" w:rsidRDefault="003A2448">
      <w:r>
        <w:t>Cybersecurity helps protect our digital life. Hacking can be dangerous, but with awareness and simple safety steps, anyone can stay safe online.</w:t>
      </w:r>
    </w:p>
    <w:sectPr w:rsidR="00245C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5CCF"/>
    <w:rsid w:val="0029639D"/>
    <w:rsid w:val="00326F90"/>
    <w:rsid w:val="003A24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D21C4D-ABC4-4608-BA29-56C57A54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2025-10-14T12:28:00Z</dcterms:modified>
  <cp:category/>
</cp:coreProperties>
</file>